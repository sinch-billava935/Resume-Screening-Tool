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XAVIER BARAD</w:t>
      </w:r>
    </w:p>
    <w:p>
      <w:r>
        <w:t>xavier.barad@example.com | 5459896638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AWS, CI/CD, Terraform, Docker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Google Cloud Certified</w:t>
        <w:br/>
        <w:t>Python for Data Science</w:t>
        <w:br/>
        <w:t>Coursera: Data Science Fundamentals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DevOps Engineer - Flipkart (7 years)</w:t>
      </w:r>
    </w:p>
    <w:p>
      <w:r>
        <w:t>Led machine learning model development.</w:t>
      </w:r>
    </w:p>
    <w:p>
      <w:r>
        <w:t>Senior DevOps Engineer - Accenture (2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