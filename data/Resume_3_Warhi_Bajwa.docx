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WARHI BAJWA</w:t>
      </w:r>
    </w:p>
    <w:p>
      <w:r>
        <w:t>warhi.bajwa@example.com | +916188682247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Python, Spring Boot, C++, JavaScript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Python for Data Science</w:t>
        <w:br/>
        <w:t>Certified Ethical Hacker</w:t>
        <w:br/>
        <w:t>Google Cloud Certified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Software Developer - Flipkart (8 years)</w:t>
      </w:r>
    </w:p>
    <w:p>
      <w:r>
        <w:t>Led cloud migrations.</w:t>
      </w:r>
    </w:p>
    <w:p>
      <w:r>
        <w:t>Senior Software Developer - Accenture (4 years)</w:t>
      </w:r>
    </w:p>
    <w:p>
      <w:r>
        <w:t>Managed DevOps processes.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