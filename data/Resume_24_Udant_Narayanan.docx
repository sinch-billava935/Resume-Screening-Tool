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UDANT NARAYANAN</w:t>
      </w:r>
    </w:p>
    <w:p>
      <w:r>
        <w:t>udant.narayanan@example.com | 3833747232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SQL, MongoDB, MySQL, PostgreSQL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Google Cloud Certified</w:t>
        <w:br/>
        <w:t>Coursera: Data Science Fundamentals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Database Administrator - Flipkart (4 years)</w:t>
      </w:r>
    </w:p>
    <w:p>
      <w:r>
        <w:t>Led data analysis projects.</w:t>
      </w:r>
    </w:p>
    <w:p>
      <w:r>
        <w:t>Senior Database Administrator - IBM (2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