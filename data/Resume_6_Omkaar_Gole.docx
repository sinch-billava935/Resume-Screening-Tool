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OMKAAR GOLE</w:t>
      </w:r>
    </w:p>
    <w:p>
      <w:r>
        <w:t>omkaar.gole@example.com | +910797152463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TensorFlow, R, Pandas, Machine Learning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Google Cloud Certified</w:t>
        <w:br/>
        <w:t>AWS Certified Solutions Architect</w:t>
        <w:br/>
        <w:t>Python for Data Science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Data Scientist - Flipkart (6 years)</w:t>
      </w:r>
    </w:p>
    <w:p>
      <w:r>
        <w:t>Led cloud migrations.</w:t>
      </w:r>
    </w:p>
    <w:p>
      <w:r>
        <w:t>Senior Data Scientist - Accenture (7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