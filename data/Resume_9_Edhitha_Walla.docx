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EDHITHA WALLA</w:t>
      </w:r>
    </w:p>
    <w:p>
      <w:r>
        <w:t>edhitha.walla@example.com | 6998579957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Pandas, TensorFlow, SQL, Machine Learning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Scrum Master Certified</w:t>
        <w:br/>
        <w:t>Coursera: Data Science Fundamentals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Data Scientist - Microsoft (5 years)</w:t>
      </w:r>
    </w:p>
    <w:p>
      <w:r>
        <w:t>Led frontend and backend systems development.</w:t>
      </w:r>
    </w:p>
    <w:p>
      <w:r>
        <w:t>Senior Data Scientist - Cognizant (5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