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WAKEETA RATTAN</w:t>
      </w:r>
    </w:p>
    <w:p>
      <w:r>
        <w:t>wakeeta.rattan@example.com | 07931349649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NLP, TensorFlow, Scikit-learn, Deep Learning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Google Cloud Certified</w:t>
        <w:br/>
        <w:t>Scrum Master Certified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Machine Learning Engineer - Amazon (5 years)</w:t>
      </w:r>
    </w:p>
    <w:p>
      <w:r>
        <w:t>Led cloud migrations.</w:t>
      </w:r>
    </w:p>
    <w:p>
      <w:r>
        <w:t>Senior Machine Learning Engineer - IBM (4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