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JANUJA AGARWAL</w:t>
      </w:r>
    </w:p>
    <w:p>
      <w:r>
        <w:t>januja.agarwal@example.com | 04973836659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Serverless Architecture, Google Cloud, Azure, AWS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Google Cloud Certified</w:t>
        <w:br/>
        <w:t>Python for Data Science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Cloud Engineer - Google (5 years)</w:t>
      </w:r>
    </w:p>
    <w:p>
      <w:r>
        <w:t>Led frontend and backend systems development.</w:t>
      </w:r>
    </w:p>
    <w:p>
      <w:r>
        <w:t>Senior Cloud Engineer - Oracle (2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