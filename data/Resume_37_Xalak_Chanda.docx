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XALAK CHANDA</w:t>
      </w:r>
    </w:p>
    <w:p>
      <w:r>
        <w:t>xalak.chanda@example.com | 06616889654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Incident Response, Penetration Testing, Cryptography, Firewalls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Python for Data Science</w:t>
        <w:br/>
        <w:t>Coursera: Data Science Fundamentals</w:t>
        <w:br/>
        <w:t>Google Cloud Certified</w:t>
      </w:r>
    </w:p>
    <w:p>
      <w:pPr>
        <w:pStyle w:val="Heading2"/>
      </w:pPr>
      <w:r>
        <w:t>Projects</w:t>
      </w:r>
    </w:p>
    <w:p>
      <w:r>
        <w:t>Built a machine learning model for predicting stock prices using Python and TensorFlow.</w:t>
        <w:br/>
        <w:t>Developed an e-commerce web application using React and Node.js.</w:t>
      </w:r>
    </w:p>
    <w:p>
      <w:pPr>
        <w:pStyle w:val="Heading2"/>
      </w:pPr>
      <w:r>
        <w:t>Experience</w:t>
      </w:r>
    </w:p>
    <w:p>
      <w:r>
        <w:t>Cyber Security Analyst - Google (4 years)</w:t>
      </w:r>
    </w:p>
    <w:p>
      <w:r>
        <w:t>Led cloud migrations.</w:t>
      </w:r>
    </w:p>
    <w:p>
      <w:r>
        <w:t>Senior Cyber Security Analyst - Cognizant (7 years)</w:t>
      </w:r>
    </w:p>
    <w:p>
      <w:r>
        <w:t>Managed data pipelines.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