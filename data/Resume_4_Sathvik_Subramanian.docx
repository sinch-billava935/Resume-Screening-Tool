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SATHVIK SUBRAMANIAN</w:t>
      </w:r>
    </w:p>
    <w:p>
      <w:r>
        <w:t>sathvik.subramanian@example.com | 07178532309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Python, Java, JavaScript, Spring Boot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Google Cloud Certified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Software Developer - Microsoft (2 years)</w:t>
      </w:r>
    </w:p>
    <w:p>
      <w:r>
        <w:t>Led data analysis projects.</w:t>
      </w:r>
    </w:p>
    <w:p>
      <w:r>
        <w:t>Senior Software Developer - Cognizant (3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