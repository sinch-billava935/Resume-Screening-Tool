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DIVYA BALASUBRAMANIAN</w:t>
      </w:r>
    </w:p>
    <w:p>
      <w:r>
        <w:t>divya.balasubramanian@example.com | 1052425630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Firewall, VPN, Routing, Networking Protocols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Scrum Master Certified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Network Engineer - Microsoft (7 years)</w:t>
      </w:r>
    </w:p>
    <w:p>
      <w:r>
        <w:t>Led machine learning model development.</w:t>
      </w:r>
    </w:p>
    <w:p>
      <w:r>
        <w:t>Senior Network Engineer - Accenture (7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