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HIRAL VENKATARAMAN</w:t>
      </w:r>
    </w:p>
    <w:p>
      <w:r>
        <w:t>hiral.venkataraman@example.com | 09015186647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JavaScript, React, Java, C++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Certified Ethical Hacker</w:t>
        <w:br/>
        <w:t>Google Cloud Certified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Software Developer - Microsoft (4 years)</w:t>
      </w:r>
    </w:p>
    <w:p>
      <w:r>
        <w:t>Led data analysis projects.</w:t>
      </w:r>
    </w:p>
    <w:p>
      <w:r>
        <w:t>Senior Software Developer - Cognizant (3 years)</w:t>
      </w:r>
    </w:p>
    <w:p>
      <w:r>
        <w:t>Managed DevOps processes.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