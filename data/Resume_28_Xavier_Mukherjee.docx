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XAVIER MUKHERJEE</w:t>
      </w:r>
    </w:p>
    <w:p>
      <w:r>
        <w:t>xavier.mukherjee@example.com | 7951399626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Azure, AWS, Serverless Architecture, Google Cloud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Scrum Master Certified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Cloud Engineer - Tata Consultancy Services (3 years)</w:t>
      </w:r>
    </w:p>
    <w:p>
      <w:r>
        <w:t>Led cloud migrations.</w:t>
      </w:r>
    </w:p>
    <w:p>
      <w:r>
        <w:t>Senior Cloud Engineer - Accenture (6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