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VEDA PATHAK</w:t>
      </w:r>
    </w:p>
    <w:p>
      <w:r>
        <w:t>veda.pathak@example.com | +911500311861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Risk Management, Stakeholder Management, Agile, Scrum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Scrum Master Certified</w:t>
        <w:br/>
        <w:t>Google Cloud Certified</w:t>
      </w:r>
    </w:p>
    <w:p>
      <w:pPr>
        <w:pStyle w:val="Heading2"/>
      </w:pPr>
      <w:r>
        <w:t>Projects</w:t>
      </w:r>
    </w:p>
    <w:p>
      <w:r>
        <w:t>Developed an e-commerce web application using React and Node.js.</w:t>
        <w:br/>
        <w:t>Built a machine learning model for predicting stock prices using Python and TensorFlow.</w:t>
      </w:r>
    </w:p>
    <w:p>
      <w:pPr>
        <w:pStyle w:val="Heading2"/>
      </w:pPr>
      <w:r>
        <w:t>Experience</w:t>
      </w:r>
    </w:p>
    <w:p>
      <w:r>
        <w:t>Project Manager - Flipkart (7 years)</w:t>
      </w:r>
    </w:p>
    <w:p>
      <w:r>
        <w:t>Led machine learning model development.</w:t>
      </w:r>
    </w:p>
    <w:p>
      <w:r>
        <w:t>Senior Project Manager - IBM (2 years)</w:t>
      </w:r>
    </w:p>
    <w:p>
      <w:r>
        <w:t>Managed technical teams.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