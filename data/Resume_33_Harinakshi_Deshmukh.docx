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HARINAKSHI DESHMUKH</w:t>
      </w:r>
    </w:p>
    <w:p>
      <w:r>
        <w:t>harinakshi.deshmukh@example.com | 00084147944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Firewall, VPN, Switching, Networking Protocols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Certified Ethical Hacker</w:t>
        <w:br/>
        <w:t>Python for Data Science</w:t>
        <w:br/>
        <w:t>Google Cloud Certified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Network Engineer - Amazon (7 years)</w:t>
      </w:r>
    </w:p>
    <w:p>
      <w:r>
        <w:t>Led data analysis projects.</w:t>
      </w:r>
    </w:p>
    <w:p>
      <w:r>
        <w:t>Senior Network Engineer - Accenture (6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