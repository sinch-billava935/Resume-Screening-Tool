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GARIMA SAVANT</w:t>
      </w:r>
    </w:p>
    <w:p>
      <w:r>
        <w:t>garima.savant@example.com | 0702873631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Risk Management, Stakeholder Management, Project Planning, Scrum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Scrum Master Certified</w:t>
        <w:br/>
        <w:t>Google Cloud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Project Manager - Flipkart (6 years)</w:t>
      </w:r>
    </w:p>
    <w:p>
      <w:r>
        <w:t>Led data analysis projects.</w:t>
      </w:r>
    </w:p>
    <w:p>
      <w:r>
        <w:t>Senior Project Manager - IBM (7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