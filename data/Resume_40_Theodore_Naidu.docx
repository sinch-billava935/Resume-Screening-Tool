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THEODORE NAIDU</w:t>
      </w:r>
    </w:p>
    <w:p>
      <w:r>
        <w:t>theodore.naidu@example.com | +919345796929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Firewalls, Incident Response, Cryptography, Penetration Testing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Coursera: Data Science Fundamentals</w:t>
        <w:br/>
        <w:t>Python for Data Science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Cyber Security Analyst - Microsoft (7 years)</w:t>
      </w:r>
    </w:p>
    <w:p>
      <w:r>
        <w:t>Led machine learning model development.</w:t>
      </w:r>
    </w:p>
    <w:p>
      <w:r>
        <w:t>Senior Cyber Security Analyst - IBM (5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