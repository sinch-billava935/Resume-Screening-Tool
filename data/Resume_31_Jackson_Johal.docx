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JACKSON JOHAL</w:t>
      </w:r>
    </w:p>
    <w:p>
      <w:r>
        <w:t>jackson.johal@example.com | 7131380102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Firewall, VPN, Networking Protocols, Routing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Google Cloud Certified</w:t>
        <w:br/>
        <w:t>Certified Ethical Hacker</w:t>
        <w:br/>
        <w:t>Scrum Master Certified</w:t>
      </w:r>
    </w:p>
    <w:p>
      <w:pPr>
        <w:pStyle w:val="Heading2"/>
      </w:pPr>
      <w:r>
        <w:t>Projects</w:t>
      </w:r>
    </w:p>
    <w:p>
      <w:r>
        <w:t>Built a machine learning model for predicting stock prices using Python and TensorFlow.</w:t>
        <w:br/>
        <w:t>Developed an e-commerce web application using React and Node.js.</w:t>
      </w:r>
    </w:p>
    <w:p>
      <w:pPr>
        <w:pStyle w:val="Heading2"/>
      </w:pPr>
      <w:r>
        <w:t>Experience</w:t>
      </w:r>
    </w:p>
    <w:p>
      <w:r>
        <w:t>Network Engineer - Google (4 years)</w:t>
      </w:r>
    </w:p>
    <w:p>
      <w:r>
        <w:t>Led machine learning model development.</w:t>
      </w:r>
    </w:p>
    <w:p>
      <w:r>
        <w:t>Senior Network Engineer - Oracle (2 years)</w:t>
      </w:r>
    </w:p>
    <w:p>
      <w:r>
        <w:t>Managed DevOps processes.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