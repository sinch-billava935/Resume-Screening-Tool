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HEMANG PAREKH</w:t>
      </w:r>
    </w:p>
    <w:p>
      <w:r>
        <w:t>hemang.parekh@example.com | +919482434483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Machine Learning, R, SQL, Pandas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Coursera: Data Science Fundamentals</w:t>
        <w:br/>
        <w:t>Scrum Master Certified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Data Scientist - Tata Consultancy Services (7 years)</w:t>
      </w:r>
    </w:p>
    <w:p>
      <w:r>
        <w:t>Led frontend and backend systems development.</w:t>
      </w:r>
    </w:p>
    <w:p>
      <w:r>
        <w:t>Senior Data Scientist - Oracle (7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