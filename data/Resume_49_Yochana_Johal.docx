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YOCHANA JOHAL</w:t>
      </w:r>
    </w:p>
    <w:p>
      <w:r>
        <w:t>yochana.johal@example.com | 6954310569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Express.js, MongoDB, HTML/CSS, Node.js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AWS Certified Solutions Architect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Full Stack Developer - Flipkart (7 years)</w:t>
      </w:r>
    </w:p>
    <w:p>
      <w:r>
        <w:t>Led data analysis projects.</w:t>
      </w:r>
    </w:p>
    <w:p>
      <w:r>
        <w:t>Senior Full Stack Developer - Oracle (7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