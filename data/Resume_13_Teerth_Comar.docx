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TEERTH COMAR</w:t>
      </w:r>
    </w:p>
    <w:p>
      <w:r>
        <w:t>teerth.comar@example.com | 06872101724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AWS, Docker, Jenkins, Kubernetes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Google Cloud Certified</w:t>
        <w:br/>
        <w:t>Certified Ethical Hacker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DevOps Engineer - Tata Consultancy Services (6 years)</w:t>
      </w:r>
    </w:p>
    <w:p>
      <w:r>
        <w:t>Led frontend and backend systems development.</w:t>
      </w:r>
    </w:p>
    <w:p>
      <w:r>
        <w:t>Senior DevOps Engineer - IBM (7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