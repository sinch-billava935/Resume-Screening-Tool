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NANDINI PILLAY</w:t>
      </w:r>
    </w:p>
    <w:p>
      <w:r>
        <w:t>nandini.pillay@example.com | 4871950116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Spring Boot, Python, JavaScript, Java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Coursera: Data Science Fundamentals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Software Developer - Tata Consultancy Services (3 years)</w:t>
      </w:r>
    </w:p>
    <w:p>
      <w:r>
        <w:t>Led cloud migrations.</w:t>
      </w:r>
    </w:p>
    <w:p>
      <w:r>
        <w:t>Senior Software Developer - Wipro (7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