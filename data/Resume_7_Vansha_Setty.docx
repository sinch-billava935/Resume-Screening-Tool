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VANSHA SETTY</w:t>
      </w:r>
    </w:p>
    <w:p>
      <w:r>
        <w:t>vansha.setty@example.com | +919893540281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Python, SQL, Machine Learning, TensorFlow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Coursera: Data Science Fundamentals</w:t>
        <w:br/>
        <w:t>Scrum Master Certified</w:t>
        <w:br/>
        <w:t>Google Cloud Certified</w:t>
      </w:r>
    </w:p>
    <w:p>
      <w:pPr>
        <w:pStyle w:val="Heading2"/>
      </w:pPr>
      <w:r>
        <w:t>Projects</w:t>
      </w:r>
    </w:p>
    <w:p>
      <w:r>
        <w:t>Built a machine learning model for predicting stock prices using Python and TensorFlow.</w:t>
        <w:br/>
        <w:t>Developed an e-commerce web application using React and Node.js.</w:t>
      </w:r>
    </w:p>
    <w:p>
      <w:pPr>
        <w:pStyle w:val="Heading2"/>
      </w:pPr>
      <w:r>
        <w:t>Experience</w:t>
      </w:r>
    </w:p>
    <w:p>
      <w:r>
        <w:t>Data Scientist - Flipkart (4 years)</w:t>
      </w:r>
    </w:p>
    <w:p>
      <w:r>
        <w:t>Led frontend and backend systems development.</w:t>
      </w:r>
    </w:p>
    <w:p>
      <w:r>
        <w:t>Senior Data Scientist - Accenture (3 years)</w:t>
      </w:r>
    </w:p>
    <w:p>
      <w:r>
        <w:t>Managed technical teams.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