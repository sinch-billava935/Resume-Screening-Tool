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JEET RAMAKRISHNAN</w:t>
      </w:r>
    </w:p>
    <w:p>
      <w:r>
        <w:t>jeet.ramakrishnan@example.com | 03009427874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Express.js, JavaScript, React, Node.js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Coursera: Data Science Fundamentals</w:t>
        <w:br/>
        <w:t>Scrum Master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Full Stack Developer - Google (8 years)</w:t>
      </w:r>
    </w:p>
    <w:p>
      <w:r>
        <w:t>Led machine learning model development.</w:t>
      </w:r>
    </w:p>
    <w:p>
      <w:r>
        <w:t>Senior Full Stack Developer - Oracle (2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