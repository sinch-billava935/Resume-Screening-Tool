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ADYA RAVAL</w:t>
      </w:r>
    </w:p>
    <w:p>
      <w:r>
        <w:t>adya.raval@example.com | +917748596386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Database Optimization, SQL, MongoDB, PostgreSQL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Scrum Master Certified</w:t>
        <w:br/>
        <w:t>Certified Ethical Hacker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Database Administrator - Microsoft (3 years)</w:t>
      </w:r>
    </w:p>
    <w:p>
      <w:r>
        <w:t>Led data analysis projects.</w:t>
      </w:r>
    </w:p>
    <w:p>
      <w:r>
        <w:t>Senior Database Administrator - Wipro (6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