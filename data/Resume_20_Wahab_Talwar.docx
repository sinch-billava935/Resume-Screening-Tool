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WAHAB TALWAR</w:t>
      </w:r>
    </w:p>
    <w:p>
      <w:r>
        <w:t>wahab.talwar@example.com | 1538945492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NLP, Deep Learning, TensorFlow, Scikit-learn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Coursera: Data Science Fundamentals</w:t>
        <w:br/>
        <w:t>Scrum Master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Machine Learning Engineer - Amazon (4 years)</w:t>
      </w:r>
    </w:p>
    <w:p>
      <w:r>
        <w:t>Led data analysis projects.</w:t>
      </w:r>
    </w:p>
    <w:p>
      <w:r>
        <w:t>Senior Machine Learning Engineer - Accenture (3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