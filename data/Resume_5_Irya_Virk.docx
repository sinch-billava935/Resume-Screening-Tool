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IRYA VIRK</w:t>
      </w:r>
    </w:p>
    <w:p>
      <w:r>
        <w:t>irya.virk@example.com | +915776182801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C++, Spring Boot, Java, JavaScript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Coursera: Data Science Fundamentals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Software Developer - Tata Consultancy Services (5 years)</w:t>
      </w:r>
    </w:p>
    <w:p>
      <w:r>
        <w:t>Led frontend and backend systems development.</w:t>
      </w:r>
    </w:p>
    <w:p>
      <w:r>
        <w:t>Senior Software Developer - Oracle (6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