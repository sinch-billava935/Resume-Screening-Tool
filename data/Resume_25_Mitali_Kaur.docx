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MITALI KAUR</w:t>
      </w:r>
    </w:p>
    <w:p>
      <w:r>
        <w:t>mitali.kaur@example.com | 8035391272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Database Optimization, SQL, MongoDB, MySQL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Scrum Master Certified</w:t>
        <w:br/>
        <w:t>Python for Data Science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Database Administrator - Microsoft (5 years)</w:t>
      </w:r>
    </w:p>
    <w:p>
      <w:r>
        <w:t>Led data analysis projects.</w:t>
      </w:r>
    </w:p>
    <w:p>
      <w:r>
        <w:t>Senior Database Administrator - Wipro (5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