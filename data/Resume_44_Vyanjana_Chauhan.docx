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VYANJANA CHAUHAN</w:t>
      </w:r>
    </w:p>
    <w:p>
      <w:r>
        <w:t>vyanjana.chauhan@example.com | 3319334589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Stakeholder Management, Agile, Scrum, Project Planning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Coursera: Data Science Fundamentals</w:t>
        <w:br/>
        <w:t>Google Cloud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Project Manager - Google (2 years)</w:t>
      </w:r>
    </w:p>
    <w:p>
      <w:r>
        <w:t>Led data analysis projects.</w:t>
      </w:r>
    </w:p>
    <w:p>
      <w:r>
        <w:t>Senior Project Manager - Oracle (8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