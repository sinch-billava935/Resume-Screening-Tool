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CHAMAN LAD</w:t>
      </w:r>
    </w:p>
    <w:p>
      <w:r>
        <w:t>chaman.lad@example.com | 3896107770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JavaScript, HTML/CSS, Express.js, MongoDB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Certified Ethical Hacker</w:t>
        <w:br/>
        <w:t>Coursera: Data Science Fundamentals</w:t>
        <w:br/>
        <w:t>Python for Data Science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Full Stack Developer - Microsoft (6 years)</w:t>
      </w:r>
    </w:p>
    <w:p>
      <w:r>
        <w:t>Led frontend and backend systems development.</w:t>
      </w:r>
    </w:p>
    <w:p>
      <w:r>
        <w:t>Senior Full Stack Developer - IBM (2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