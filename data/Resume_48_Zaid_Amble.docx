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ZAID AMBLE</w:t>
      </w:r>
    </w:p>
    <w:p>
      <w:r>
        <w:t>zaid.amble@example.com | +916255337616</w:t>
      </w:r>
    </w:p>
    <w:p>
      <w:r>
        <w:t>To work in an environment which encourages me to succeed and grow professionally.</w:t>
      </w:r>
    </w:p>
    <w:p>
      <w:pPr>
        <w:pStyle w:val="Heading2"/>
      </w:pPr>
      <w:r>
        <w:t>Skills</w:t>
      </w:r>
    </w:p>
    <w:p>
      <w:r>
        <w:t>Express.js, Node.js, HTML/CSS, MongoDB</w:t>
      </w:r>
    </w:p>
    <w:p>
      <w:pPr>
        <w:pStyle w:val="Heading2"/>
      </w:pPr>
      <w:r>
        <w:t>Education Background</w:t>
      </w:r>
    </w:p>
    <w:p>
      <w:r>
        <w:t>IIT Bombay - B.Tech in Computer Science (2015-2019) - 8.9 CGPA</w:t>
      </w:r>
    </w:p>
    <w:p>
      <w:r>
        <w:t>Delhi Public School - Class XII (2013-2015) - 91.3%</w:t>
      </w:r>
    </w:p>
    <w:p>
      <w:pPr>
        <w:pStyle w:val="Heading2"/>
      </w:pPr>
      <w:r>
        <w:t>Certifications</w:t>
      </w:r>
    </w:p>
    <w:p>
      <w:r>
        <w:t>Python for Data Science</w:t>
        <w:br/>
        <w:t>Google Cloud Certified</w:t>
        <w:br/>
        <w:t>Scrum Master Certified</w:t>
      </w:r>
    </w:p>
    <w:p>
      <w:pPr>
        <w:pStyle w:val="Heading2"/>
      </w:pPr>
      <w:r>
        <w:t>Projects</w:t>
      </w:r>
    </w:p>
    <w:p>
      <w:r>
        <w:t>Built a machine learning model for predicting stock prices using Python and TensorFlow.</w:t>
        <w:br/>
        <w:t>Developed an e-commerce web application using React and Node.js.</w:t>
      </w:r>
    </w:p>
    <w:p>
      <w:pPr>
        <w:pStyle w:val="Heading2"/>
      </w:pPr>
      <w:r>
        <w:t>Experience</w:t>
      </w:r>
    </w:p>
    <w:p>
      <w:r>
        <w:t>Full Stack Developer - Microsoft (7 years)</w:t>
      </w:r>
    </w:p>
    <w:p>
      <w:r>
        <w:t>Led data analysis projects.</w:t>
      </w:r>
    </w:p>
    <w:p>
      <w:r>
        <w:t>Senior Full Stack Developer - Wipro (3 years)</w:t>
      </w:r>
    </w:p>
    <w:p>
      <w:r>
        <w:t>Managed data pipelines.</w:t>
      </w:r>
    </w:p>
    <w:p>
      <w:pPr>
        <w:pStyle w:val="Heading2"/>
      </w:pPr>
      <w:r>
        <w:t>Internships</w:t>
      </w:r>
    </w:p>
    <w:p>
      <w:r>
        <w:t>Software Developer Intern - TCS (Jan 2022 - Jun 2022)</w:t>
      </w:r>
    </w:p>
    <w:p>
      <w:r>
        <w:t>Worked on developing and optimizing backend APIs using Java.</w:t>
      </w:r>
    </w:p>
    <w:p>
      <w:r>
        <w:t>Project Trainee - Infosys (Jul 2022 - Dec 2022)</w:t>
      </w:r>
    </w:p>
    <w:p>
      <w:r>
        <w:t>Implemented CI/CD pipelines.</w:t>
      </w:r>
    </w:p>
    <w:p>
      <w:pPr>
        <w:pStyle w:val="Heading2"/>
      </w:pPr>
      <w:r>
        <w:t>Achievements &amp; Awards</w:t>
      </w:r>
    </w:p>
    <w:p>
      <w:r>
        <w:t>1st Prize in National Hackathon 2023</w:t>
      </w:r>
    </w:p>
    <w:p>
      <w:r>
        <w:t>Achieved 'Best Performer' award in XYZ Tech Internship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