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ETA CHANDER</w:t>
      </w:r>
    </w:p>
    <w:p>
      <w:r>
        <w:t>eta.chander@example.com | 3507885020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SQL, PostgreSQL, MySQL, Database Optimization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Google Cloud Certified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Database Administrator - Flipkart (2 years)</w:t>
      </w:r>
    </w:p>
    <w:p>
      <w:r>
        <w:t>Led data analysis projects.</w:t>
      </w:r>
    </w:p>
    <w:p>
      <w:r>
        <w:t>Senior Database Administrator - Oracle (2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